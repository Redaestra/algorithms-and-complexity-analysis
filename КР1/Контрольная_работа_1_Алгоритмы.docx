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9F394" w14:textId="77777777" w:rsidR="004826C3" w:rsidRPr="00843851" w:rsidRDefault="00000000">
      <w:pPr>
        <w:jc w:val="center"/>
        <w:rPr>
          <w:lang w:val="ru-RU"/>
        </w:rPr>
      </w:pPr>
      <w:r w:rsidRPr="00843851">
        <w:rPr>
          <w:lang w:val="ru-RU"/>
        </w:rPr>
        <w:t>Министерство науки и высшего образования Российской Федерации</w:t>
      </w:r>
    </w:p>
    <w:p w14:paraId="556252F3" w14:textId="6C1B0D57" w:rsidR="004826C3" w:rsidRPr="00843851" w:rsidRDefault="00843851">
      <w:pPr>
        <w:jc w:val="center"/>
        <w:rPr>
          <w:lang w:val="ru-RU"/>
        </w:rPr>
      </w:pPr>
      <w:r>
        <w:rPr>
          <w:lang w:val="ru-RU"/>
        </w:rPr>
        <w:t>Уральский Федеральный Университет им. Б. Н. Ельцина</w:t>
      </w:r>
    </w:p>
    <w:p w14:paraId="38151A7B" w14:textId="00399C61" w:rsidR="004826C3" w:rsidRPr="00843851" w:rsidRDefault="00843851">
      <w:pPr>
        <w:jc w:val="center"/>
        <w:rPr>
          <w:lang w:val="ru-RU"/>
        </w:rPr>
      </w:pPr>
      <w:r w:rsidRPr="00843851">
        <w:rPr>
          <w:lang w:val="ru-RU"/>
        </w:rPr>
        <w:t>Институт радиоэлектроники и информационных технологий</w:t>
      </w:r>
      <w:r>
        <w:rPr>
          <w:lang w:val="ru-RU"/>
        </w:rPr>
        <w:t xml:space="preserve"> </w:t>
      </w:r>
    </w:p>
    <w:p w14:paraId="1CA5B13C" w14:textId="2762D8F9" w:rsidR="004826C3" w:rsidRPr="00843851" w:rsidRDefault="00843851">
      <w:pPr>
        <w:jc w:val="center"/>
        <w:rPr>
          <w:lang w:val="ru-RU"/>
        </w:rPr>
      </w:pPr>
      <w:r>
        <w:rPr>
          <w:lang w:val="ru-RU"/>
        </w:rPr>
        <w:t>Алгоритмы Искусственного Интеллекта</w:t>
      </w:r>
    </w:p>
    <w:p w14:paraId="1B8D0864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br/>
      </w:r>
      <w:r w:rsidRPr="00843851">
        <w:rPr>
          <w:lang w:val="ru-RU"/>
        </w:rPr>
        <w:br/>
      </w:r>
      <w:r w:rsidRPr="00843851">
        <w:rPr>
          <w:lang w:val="ru-RU"/>
        </w:rPr>
        <w:br/>
      </w:r>
      <w:r w:rsidRPr="00843851">
        <w:rPr>
          <w:lang w:val="ru-RU"/>
        </w:rPr>
        <w:br/>
      </w:r>
    </w:p>
    <w:p w14:paraId="0C87A3A5" w14:textId="77777777" w:rsidR="004826C3" w:rsidRPr="00843851" w:rsidRDefault="00000000">
      <w:pPr>
        <w:jc w:val="center"/>
        <w:rPr>
          <w:lang w:val="ru-RU"/>
        </w:rPr>
      </w:pPr>
      <w:r w:rsidRPr="00843851">
        <w:rPr>
          <w:b/>
          <w:lang w:val="ru-RU"/>
        </w:rPr>
        <w:t>ОТЧЁТ</w:t>
      </w:r>
      <w:r w:rsidRPr="00843851">
        <w:rPr>
          <w:b/>
          <w:lang w:val="ru-RU"/>
        </w:rPr>
        <w:br/>
        <w:t>по выполнению контрольной работы №1</w:t>
      </w:r>
      <w:r w:rsidRPr="00843851">
        <w:rPr>
          <w:b/>
          <w:lang w:val="ru-RU"/>
        </w:rPr>
        <w:br/>
        <w:t>по дисциплине «Алгоритмы и анализ сложности»</w:t>
      </w:r>
    </w:p>
    <w:p w14:paraId="4A9DB713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br/>
      </w:r>
      <w:r w:rsidRPr="00843851">
        <w:rPr>
          <w:lang w:val="ru-RU"/>
        </w:rPr>
        <w:br/>
      </w:r>
      <w:r w:rsidRPr="00843851">
        <w:rPr>
          <w:lang w:val="ru-RU"/>
        </w:rPr>
        <w:br/>
      </w:r>
      <w:r w:rsidRPr="00843851">
        <w:rPr>
          <w:lang w:val="ru-RU"/>
        </w:rPr>
        <w:br/>
      </w:r>
    </w:p>
    <w:p w14:paraId="1F852E58" w14:textId="6339464B" w:rsidR="004826C3" w:rsidRPr="00843851" w:rsidRDefault="00000000">
      <w:pPr>
        <w:rPr>
          <w:lang w:val="ru-RU"/>
        </w:rPr>
      </w:pPr>
      <w:r w:rsidRPr="00843851">
        <w:rPr>
          <w:lang w:val="ru-RU"/>
        </w:rPr>
        <w:t>Студент:</w:t>
      </w:r>
      <w:r w:rsidR="00012FAA">
        <w:rPr>
          <w:lang w:val="ru-RU"/>
        </w:rPr>
        <w:t xml:space="preserve"> Обогрелов Александр</w:t>
      </w:r>
    </w:p>
    <w:p w14:paraId="534FA2A9" w14:textId="493972A0" w:rsidR="004826C3" w:rsidRPr="00843851" w:rsidRDefault="00000000">
      <w:pPr>
        <w:rPr>
          <w:lang w:val="ru-RU"/>
        </w:rPr>
      </w:pPr>
      <w:r w:rsidRPr="00843851">
        <w:rPr>
          <w:lang w:val="ru-RU"/>
        </w:rPr>
        <w:t xml:space="preserve">Группа: </w:t>
      </w:r>
      <w:r w:rsidR="0024377D">
        <w:rPr>
          <w:lang w:val="ru-RU"/>
        </w:rPr>
        <w:t>АТ-08</w:t>
      </w:r>
    </w:p>
    <w:p w14:paraId="358011EF" w14:textId="0E57B724" w:rsidR="004826C3" w:rsidRPr="00843851" w:rsidRDefault="00000000">
      <w:pPr>
        <w:rPr>
          <w:lang w:val="ru-RU"/>
        </w:rPr>
      </w:pPr>
      <w:r w:rsidRPr="00843851">
        <w:rPr>
          <w:lang w:val="ru-RU"/>
        </w:rPr>
        <w:t xml:space="preserve">Преподаватель: </w:t>
      </w:r>
      <w:proofErr w:type="spellStart"/>
      <w:r w:rsidR="00E937E7">
        <w:rPr>
          <w:lang w:val="ru-RU"/>
        </w:rPr>
        <w:t>Чистопашин</w:t>
      </w:r>
      <w:proofErr w:type="spellEnd"/>
      <w:r w:rsidR="00E937E7">
        <w:rPr>
          <w:lang w:val="ru-RU"/>
        </w:rPr>
        <w:t xml:space="preserve"> Г.М.</w:t>
      </w:r>
    </w:p>
    <w:p w14:paraId="0D3CD3C5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br/>
      </w:r>
      <w:r w:rsidRPr="00843851">
        <w:rPr>
          <w:lang w:val="ru-RU"/>
        </w:rPr>
        <w:br/>
      </w:r>
      <w:r w:rsidRPr="00843851">
        <w:rPr>
          <w:lang w:val="ru-RU"/>
        </w:rPr>
        <w:br/>
      </w:r>
      <w:r w:rsidRPr="00843851">
        <w:rPr>
          <w:lang w:val="ru-RU"/>
        </w:rPr>
        <w:br/>
      </w:r>
    </w:p>
    <w:p w14:paraId="7194ED27" w14:textId="52C4B220" w:rsidR="004826C3" w:rsidRPr="00843851" w:rsidRDefault="005545EC">
      <w:pPr>
        <w:jc w:val="center"/>
        <w:rPr>
          <w:lang w:val="ru-RU"/>
        </w:rPr>
      </w:pPr>
      <w:r>
        <w:rPr>
          <w:lang w:val="ru-RU"/>
        </w:rPr>
        <w:t>Екатеринбург</w:t>
      </w:r>
      <w:r w:rsidR="00000000" w:rsidRPr="00843851">
        <w:rPr>
          <w:lang w:val="ru-RU"/>
        </w:rPr>
        <w:t>, 2025</w:t>
      </w:r>
    </w:p>
    <w:p w14:paraId="795AE108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br w:type="page"/>
      </w:r>
    </w:p>
    <w:p w14:paraId="2E77F774" w14:textId="77777777" w:rsidR="004826C3" w:rsidRPr="00843851" w:rsidRDefault="00000000">
      <w:pPr>
        <w:pStyle w:val="1"/>
        <w:rPr>
          <w:lang w:val="ru-RU"/>
        </w:rPr>
      </w:pPr>
      <w:r w:rsidRPr="00843851">
        <w:rPr>
          <w:lang w:val="ru-RU"/>
        </w:rPr>
        <w:lastRenderedPageBreak/>
        <w:t>Содержание</w:t>
      </w:r>
    </w:p>
    <w:p w14:paraId="4B5CE73F" w14:textId="77777777" w:rsidR="004826C3" w:rsidRPr="00843851" w:rsidRDefault="00000000">
      <w:pPr>
        <w:rPr>
          <w:lang w:val="ru-RU"/>
        </w:rPr>
      </w:pPr>
      <w:r w:rsidRPr="00843851">
        <w:rPr>
          <w:b/>
          <w:lang w:val="ru-RU"/>
        </w:rPr>
        <w:t>Задача 3</w:t>
      </w:r>
    </w:p>
    <w:p w14:paraId="46202804" w14:textId="77777777" w:rsidR="004826C3" w:rsidRPr="00843851" w:rsidRDefault="00000000">
      <w:pPr>
        <w:rPr>
          <w:lang w:val="ru-RU"/>
        </w:rPr>
      </w:pPr>
      <w:r w:rsidRPr="00843851">
        <w:rPr>
          <w:b/>
          <w:lang w:val="ru-RU"/>
        </w:rPr>
        <w:t>Задача 5</w:t>
      </w:r>
    </w:p>
    <w:p w14:paraId="5AABE9E8" w14:textId="77777777" w:rsidR="004826C3" w:rsidRPr="00843851" w:rsidRDefault="00000000">
      <w:pPr>
        <w:rPr>
          <w:lang w:val="ru-RU"/>
        </w:rPr>
      </w:pPr>
      <w:r w:rsidRPr="00843851">
        <w:rPr>
          <w:b/>
          <w:lang w:val="ru-RU"/>
        </w:rPr>
        <w:t>Задача 8</w:t>
      </w:r>
    </w:p>
    <w:p w14:paraId="10395BED" w14:textId="77777777" w:rsidR="004826C3" w:rsidRPr="00843851" w:rsidRDefault="00000000">
      <w:pPr>
        <w:rPr>
          <w:lang w:val="ru-RU"/>
        </w:rPr>
      </w:pPr>
      <w:r w:rsidRPr="00843851">
        <w:rPr>
          <w:b/>
          <w:lang w:val="ru-RU"/>
        </w:rPr>
        <w:t>Задача 11</w:t>
      </w:r>
    </w:p>
    <w:p w14:paraId="03884321" w14:textId="77777777" w:rsidR="004826C3" w:rsidRPr="00843851" w:rsidRDefault="00000000">
      <w:pPr>
        <w:rPr>
          <w:lang w:val="ru-RU"/>
        </w:rPr>
      </w:pPr>
      <w:r w:rsidRPr="00843851">
        <w:rPr>
          <w:b/>
          <w:lang w:val="ru-RU"/>
        </w:rPr>
        <w:t>Задача 14</w:t>
      </w:r>
    </w:p>
    <w:p w14:paraId="1D840D07" w14:textId="77777777" w:rsidR="004826C3" w:rsidRPr="00843851" w:rsidRDefault="00000000">
      <w:pPr>
        <w:rPr>
          <w:lang w:val="ru-RU"/>
        </w:rPr>
      </w:pPr>
      <w:r w:rsidRPr="00843851">
        <w:rPr>
          <w:b/>
          <w:lang w:val="ru-RU"/>
        </w:rPr>
        <w:t>Задача 16</w:t>
      </w:r>
    </w:p>
    <w:p w14:paraId="6DF47652" w14:textId="77777777" w:rsidR="004826C3" w:rsidRPr="00843851" w:rsidRDefault="00000000">
      <w:pPr>
        <w:rPr>
          <w:lang w:val="ru-RU"/>
        </w:rPr>
      </w:pPr>
      <w:r w:rsidRPr="00843851">
        <w:rPr>
          <w:b/>
          <w:lang w:val="ru-RU"/>
        </w:rPr>
        <w:t>Задача 20</w:t>
      </w:r>
    </w:p>
    <w:p w14:paraId="566C0B25" w14:textId="77777777" w:rsidR="004826C3" w:rsidRPr="00843851" w:rsidRDefault="00000000">
      <w:pPr>
        <w:rPr>
          <w:lang w:val="ru-RU"/>
        </w:rPr>
      </w:pPr>
      <w:r w:rsidRPr="00843851">
        <w:rPr>
          <w:b/>
          <w:lang w:val="ru-RU"/>
        </w:rPr>
        <w:t>Задача 23</w:t>
      </w:r>
    </w:p>
    <w:p w14:paraId="09F45EE4" w14:textId="77777777" w:rsidR="004826C3" w:rsidRPr="00843851" w:rsidRDefault="00000000">
      <w:pPr>
        <w:rPr>
          <w:lang w:val="ru-RU"/>
        </w:rPr>
      </w:pPr>
      <w:r w:rsidRPr="00843851">
        <w:rPr>
          <w:b/>
          <w:lang w:val="ru-RU"/>
        </w:rPr>
        <w:t>Задача 25</w:t>
      </w:r>
    </w:p>
    <w:p w14:paraId="7EE8F923" w14:textId="77777777" w:rsidR="004826C3" w:rsidRPr="00843851" w:rsidRDefault="00000000">
      <w:pPr>
        <w:rPr>
          <w:lang w:val="ru-RU"/>
        </w:rPr>
      </w:pPr>
      <w:r w:rsidRPr="00843851">
        <w:rPr>
          <w:b/>
          <w:lang w:val="ru-RU"/>
        </w:rPr>
        <w:t>Задача 30</w:t>
      </w:r>
    </w:p>
    <w:p w14:paraId="4AAAA947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br w:type="page"/>
      </w:r>
    </w:p>
    <w:p w14:paraId="102CE27C" w14:textId="77777777" w:rsidR="004826C3" w:rsidRPr="00843851" w:rsidRDefault="00000000">
      <w:pPr>
        <w:pStyle w:val="21"/>
        <w:rPr>
          <w:lang w:val="ru-RU"/>
        </w:rPr>
      </w:pPr>
      <w:bookmarkStart w:id="0" w:name="задача-3"/>
      <w:r w:rsidRPr="00843851">
        <w:rPr>
          <w:lang w:val="ru-RU"/>
        </w:rPr>
        <w:lastRenderedPageBreak/>
        <w:t>Задача 3</w:t>
      </w:r>
      <w:bookmarkEnd w:id="0"/>
    </w:p>
    <w:p w14:paraId="24F972C9" w14:textId="45C04AC0" w:rsidR="004826C3" w:rsidRPr="00843851" w:rsidRDefault="00000000" w:rsidP="00D17ED2">
      <w:pPr>
        <w:spacing w:line="312" w:lineRule="auto"/>
        <w:rPr>
          <w:lang w:val="ru-RU"/>
        </w:rPr>
      </w:pPr>
      <w:r w:rsidRPr="00D1205F">
        <w:rPr>
          <w:b/>
          <w:bCs/>
          <w:lang w:val="ru-RU"/>
        </w:rPr>
        <w:t>Условие:</w:t>
      </w:r>
      <w:r w:rsidRPr="00843851">
        <w:rPr>
          <w:lang w:val="ru-RU"/>
        </w:rPr>
        <w:br/>
      </w:r>
      <w:r w:rsidR="004A4500">
        <w:tab/>
      </w:r>
      <w:r w:rsidR="00D06174" w:rsidRPr="00D06174">
        <w:rPr>
          <w:lang w:val="ru-RU"/>
        </w:rPr>
        <w:t>На вход подается множество чисел в диапазоне от 1 до 20000, разделенных</w:t>
      </w:r>
      <w:r w:rsidR="005573A3" w:rsidRPr="005573A3">
        <w:rPr>
          <w:lang w:val="ru-RU"/>
        </w:rPr>
        <w:t xml:space="preserve"> </w:t>
      </w:r>
      <w:r w:rsidR="00D06174" w:rsidRPr="00D06174">
        <w:rPr>
          <w:lang w:val="ru-RU"/>
        </w:rPr>
        <w:t>пробелом. Они образуют множество А. Затем идет разделитель – число 0 и на вход подается</w:t>
      </w:r>
      <w:r w:rsidR="005573A3" w:rsidRPr="005573A3">
        <w:rPr>
          <w:lang w:val="ru-RU"/>
        </w:rPr>
        <w:t xml:space="preserve"> </w:t>
      </w:r>
      <w:r w:rsidR="00D06174" w:rsidRPr="00D06174">
        <w:rPr>
          <w:lang w:val="ru-RU"/>
        </w:rPr>
        <w:t>множество чисел В, разделенных пробелом, 0 – признак конца описания множества (во</w:t>
      </w:r>
      <w:r w:rsidR="005573A3" w:rsidRPr="005573A3">
        <w:rPr>
          <w:lang w:val="ru-RU"/>
        </w:rPr>
        <w:t xml:space="preserve"> </w:t>
      </w:r>
      <w:r w:rsidR="00D06174" w:rsidRPr="00D06174">
        <w:rPr>
          <w:lang w:val="ru-RU"/>
        </w:rPr>
        <w:t>множество не входит). Необходимо вывести множество АΔВ – симметрическую разность</w:t>
      </w:r>
      <w:r w:rsidR="005573A3" w:rsidRPr="005573A3">
        <w:rPr>
          <w:lang w:val="ru-RU"/>
        </w:rPr>
        <w:t xml:space="preserve"> </w:t>
      </w:r>
      <w:r w:rsidR="00D06174" w:rsidRPr="00D06174">
        <w:rPr>
          <w:lang w:val="ru-RU"/>
        </w:rPr>
        <w:t xml:space="preserve">множеств А и </w:t>
      </w:r>
      <w:r w:rsidR="009C3967">
        <w:t>B</w:t>
      </w:r>
      <w:r w:rsidR="00D06174" w:rsidRPr="00D06174">
        <w:rPr>
          <w:lang w:val="ru-RU"/>
        </w:rPr>
        <w:t xml:space="preserve"> в порядке возрастания элементов. В качестве разделителя используйте</w:t>
      </w:r>
      <w:r w:rsidR="005573A3" w:rsidRPr="005573A3">
        <w:rPr>
          <w:lang w:val="ru-RU"/>
        </w:rPr>
        <w:t xml:space="preserve"> </w:t>
      </w:r>
      <w:r w:rsidR="00D06174" w:rsidRPr="00D06174">
        <w:rPr>
          <w:lang w:val="ru-RU"/>
        </w:rPr>
        <w:t>пробел. В случае, если множество пусто, вывести 0.</w:t>
      </w:r>
    </w:p>
    <w:p w14:paraId="26804A36" w14:textId="1FC1A97D" w:rsidR="00FE68DC" w:rsidRDefault="00000000" w:rsidP="00D17ED2">
      <w:pPr>
        <w:spacing w:line="312" w:lineRule="auto"/>
        <w:rPr>
          <w:lang w:val="ru-RU"/>
        </w:rPr>
      </w:pPr>
      <w:r w:rsidRPr="00D1205F">
        <w:rPr>
          <w:b/>
          <w:bCs/>
          <w:lang w:val="ru-RU"/>
        </w:rPr>
        <w:t>Решение:</w:t>
      </w:r>
      <w:r w:rsidRPr="00D1205F">
        <w:rPr>
          <w:b/>
          <w:bCs/>
          <w:lang w:val="ru-RU"/>
        </w:rPr>
        <w:br/>
      </w:r>
      <w:r w:rsidR="004A4500" w:rsidRPr="004A4500">
        <w:rPr>
          <w:lang w:val="ru-RU"/>
        </w:rPr>
        <w:tab/>
      </w:r>
      <w:r w:rsidR="004A4500">
        <w:rPr>
          <w:lang w:val="ru-RU"/>
        </w:rPr>
        <w:t xml:space="preserve">Решение основывается на том, что по условию разрешено отсортировать исходный массив, а также факт того, что каждый элемент в множестве может встретиться не более одного раза. Значит, уникальные элементы обоих множеств встретятся </w:t>
      </w:r>
      <w:r w:rsidR="00B57177">
        <w:rPr>
          <w:lang w:val="ru-RU"/>
        </w:rPr>
        <w:t>во вводном</w:t>
      </w:r>
      <w:r w:rsidR="004A4500">
        <w:rPr>
          <w:lang w:val="ru-RU"/>
        </w:rPr>
        <w:t xml:space="preserve"> массиве не более 1 раза, и </w:t>
      </w:r>
      <w:r w:rsidR="00B57177">
        <w:rPr>
          <w:lang w:val="ru-RU"/>
        </w:rPr>
        <w:t>т. к.</w:t>
      </w:r>
      <w:r w:rsidR="004A4500">
        <w:rPr>
          <w:lang w:val="ru-RU"/>
        </w:rPr>
        <w:t xml:space="preserve"> он будет отсортирован, равные элементы будут находиться рядом. Если для </w:t>
      </w:r>
      <w:proofErr w:type="spellStart"/>
      <w:r w:rsidR="004A4500" w:rsidRPr="00EA4DB4">
        <w:rPr>
          <w:i/>
          <w:iCs/>
        </w:rPr>
        <w:t>i</w:t>
      </w:r>
      <w:proofErr w:type="spellEnd"/>
      <w:r w:rsidR="004A4500" w:rsidRPr="004A4500">
        <w:rPr>
          <w:lang w:val="ru-RU"/>
        </w:rPr>
        <w:t>-</w:t>
      </w:r>
      <w:r w:rsidR="004A4500">
        <w:rPr>
          <w:lang w:val="ru-RU"/>
        </w:rPr>
        <w:t xml:space="preserve">того элемента рядом нет равного ему, он встречается только в одном из множеств </w:t>
      </w:r>
      <w:r w:rsidR="004A4500">
        <w:t>A</w:t>
      </w:r>
      <w:r w:rsidR="004A4500" w:rsidRPr="004A4500">
        <w:rPr>
          <w:lang w:val="ru-RU"/>
        </w:rPr>
        <w:t xml:space="preserve"> </w:t>
      </w:r>
      <w:r w:rsidR="004A4500">
        <w:rPr>
          <w:lang w:val="ru-RU"/>
        </w:rPr>
        <w:t xml:space="preserve">или </w:t>
      </w:r>
      <w:r w:rsidR="004A4500">
        <w:t>B</w:t>
      </w:r>
      <w:r w:rsidR="004A4500">
        <w:rPr>
          <w:lang w:val="ru-RU"/>
        </w:rPr>
        <w:t xml:space="preserve">. Упорядоченный вывод сохраняется, </w:t>
      </w:r>
      <w:r w:rsidR="00B57177">
        <w:rPr>
          <w:lang w:val="ru-RU"/>
        </w:rPr>
        <w:t>т. к.</w:t>
      </w:r>
      <w:r w:rsidR="004A4500">
        <w:rPr>
          <w:lang w:val="ru-RU"/>
        </w:rPr>
        <w:t xml:space="preserve"> обход идёт по отсортированному списку. </w:t>
      </w:r>
    </w:p>
    <w:p w14:paraId="10B5444B" w14:textId="135C05B3" w:rsidR="004826C3" w:rsidRPr="004A4500" w:rsidRDefault="00FE68DC">
      <w:pPr>
        <w:rPr>
          <w:lang w:val="ru-RU"/>
        </w:rPr>
      </w:pPr>
      <w:r w:rsidRPr="00FE68DC">
        <w:rPr>
          <w:b/>
          <w:bCs/>
          <w:lang w:val="ru-RU"/>
        </w:rPr>
        <w:lastRenderedPageBreak/>
        <w:t>Код</w:t>
      </w:r>
      <w:r>
        <w:rPr>
          <w:b/>
          <w:bCs/>
          <w:lang w:val="ru-RU"/>
        </w:rPr>
        <w:t>:</w:t>
      </w:r>
      <w:r w:rsidR="00633A75" w:rsidRPr="00633A75">
        <w:rPr>
          <w:lang w:val="ru-RU"/>
        </w:rPr>
        <w:drawing>
          <wp:inline distT="0" distB="0" distL="0" distR="0" wp14:anchorId="5A0F1428" wp14:editId="1C231D80">
            <wp:extent cx="5486400" cy="3526790"/>
            <wp:effectExtent l="0" t="0" r="0" b="0"/>
            <wp:docPr id="569199235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99235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C4DB" w14:textId="77777777" w:rsidR="00FE68DC" w:rsidRDefault="00FE68DC">
      <w:pPr>
        <w:rPr>
          <w:b/>
          <w:bCs/>
          <w:lang w:val="ru-RU"/>
        </w:rPr>
      </w:pPr>
      <w:r w:rsidRPr="00FE68DC">
        <w:rPr>
          <w:b/>
          <w:bCs/>
          <w:lang w:val="ru-RU"/>
        </w:rPr>
        <w:t>Тесты:</w:t>
      </w:r>
    </w:p>
    <w:p w14:paraId="1509985D" w14:textId="3D0EC791" w:rsidR="004826C3" w:rsidRPr="00FE68DC" w:rsidRDefault="00FE68DC">
      <w:pPr>
        <w:rPr>
          <w:b/>
          <w:bCs/>
          <w:lang w:val="ru-RU"/>
        </w:rPr>
      </w:pPr>
      <w:r w:rsidRPr="00FE68DC">
        <w:rPr>
          <w:b/>
          <w:bCs/>
          <w:lang w:val="ru-RU"/>
        </w:rPr>
        <w:drawing>
          <wp:inline distT="0" distB="0" distL="0" distR="0" wp14:anchorId="7B0ADF70" wp14:editId="619815B2">
            <wp:extent cx="4933950" cy="1828800"/>
            <wp:effectExtent l="0" t="0" r="0" b="0"/>
            <wp:docPr id="1901615346" name="Рисунок 1" descr="Изображение выглядит как текст, снимок экрана, Шрифт, Графи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15346" name="Рисунок 1" descr="Изображение выглядит как текст, снимок экрана, Шрифт, Графи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FE68DC">
        <w:rPr>
          <w:b/>
          <w:bCs/>
          <w:lang w:val="ru-RU"/>
        </w:rPr>
        <w:br w:type="page"/>
      </w:r>
    </w:p>
    <w:p w14:paraId="2C26D438" w14:textId="77777777" w:rsidR="004826C3" w:rsidRPr="00843851" w:rsidRDefault="00000000">
      <w:pPr>
        <w:pStyle w:val="21"/>
        <w:rPr>
          <w:lang w:val="ru-RU"/>
        </w:rPr>
      </w:pPr>
      <w:bookmarkStart w:id="1" w:name="задача-5"/>
      <w:r w:rsidRPr="00843851">
        <w:rPr>
          <w:lang w:val="ru-RU"/>
        </w:rPr>
        <w:lastRenderedPageBreak/>
        <w:t>Задача 5</w:t>
      </w:r>
      <w:bookmarkEnd w:id="1"/>
    </w:p>
    <w:p w14:paraId="68A8372B" w14:textId="1C630F13" w:rsidR="004826C3" w:rsidRPr="00843851" w:rsidRDefault="00000000" w:rsidP="00596145">
      <w:pPr>
        <w:rPr>
          <w:lang w:val="ru-RU"/>
        </w:rPr>
      </w:pPr>
      <w:r w:rsidRPr="00596145">
        <w:rPr>
          <w:b/>
          <w:bCs/>
          <w:lang w:val="ru-RU"/>
        </w:rPr>
        <w:t>Условие:</w:t>
      </w:r>
      <w:r w:rsidRPr="00843851">
        <w:rPr>
          <w:lang w:val="ru-RU"/>
        </w:rPr>
        <w:br/>
      </w:r>
      <w:r w:rsidR="00596145">
        <w:rPr>
          <w:lang w:val="ru-RU"/>
        </w:rPr>
        <w:tab/>
      </w:r>
      <w:r w:rsidR="00596145" w:rsidRPr="00596145">
        <w:rPr>
          <w:lang w:val="ru-RU"/>
        </w:rPr>
        <w:t>На вход подается три строки. Первая содержит представление длинного десятичного</w:t>
      </w:r>
      <w:r w:rsidR="00596145">
        <w:rPr>
          <w:lang w:val="ru-RU"/>
        </w:rPr>
        <w:t xml:space="preserve"> </w:t>
      </w:r>
      <w:r w:rsidR="00596145" w:rsidRPr="00596145">
        <w:rPr>
          <w:lang w:val="ru-RU"/>
        </w:rPr>
        <w:t>числа (первый операнд), вторая – представление операции, строки + и -, третья –</w:t>
      </w:r>
      <w:r w:rsidR="00596145">
        <w:rPr>
          <w:lang w:val="ru-RU"/>
        </w:rPr>
        <w:t xml:space="preserve"> </w:t>
      </w:r>
      <w:r w:rsidR="00596145" w:rsidRPr="00596145">
        <w:rPr>
          <w:lang w:val="ru-RU"/>
        </w:rPr>
        <w:t>представление второго операнда.</w:t>
      </w:r>
      <w:r w:rsidR="00596145">
        <w:rPr>
          <w:lang w:val="ru-RU"/>
        </w:rPr>
        <w:t xml:space="preserve"> </w:t>
      </w:r>
      <w:r w:rsidR="00596145" w:rsidRPr="00596145">
        <w:rPr>
          <w:lang w:val="ru-RU"/>
        </w:rPr>
        <w:t>Длина первой и третьей строки ограничены 1000 символами. Вторая строка</w:t>
      </w:r>
      <w:r w:rsidR="00596145">
        <w:rPr>
          <w:lang w:val="ru-RU"/>
        </w:rPr>
        <w:t xml:space="preserve"> </w:t>
      </w:r>
      <w:r w:rsidR="00596145" w:rsidRPr="00596145">
        <w:rPr>
          <w:lang w:val="ru-RU"/>
        </w:rPr>
        <w:t>содержит ровно один символ.</w:t>
      </w:r>
      <w:r w:rsidR="00596145">
        <w:rPr>
          <w:lang w:val="ru-RU"/>
        </w:rPr>
        <w:t xml:space="preserve"> </w:t>
      </w:r>
      <w:r w:rsidR="00596145" w:rsidRPr="00596145">
        <w:rPr>
          <w:lang w:val="ru-RU"/>
        </w:rPr>
        <w:t>Требуется исполнить операцию и вывести результат в десятичном</w:t>
      </w:r>
      <w:r w:rsidR="00596145">
        <w:rPr>
          <w:lang w:val="ru-RU"/>
        </w:rPr>
        <w:t xml:space="preserve"> </w:t>
      </w:r>
      <w:r w:rsidR="00596145" w:rsidRPr="00596145">
        <w:rPr>
          <w:lang w:val="ru-RU"/>
        </w:rPr>
        <w:t>представлении.</w:t>
      </w:r>
    </w:p>
    <w:p w14:paraId="185949C2" w14:textId="77777777" w:rsidR="004826C3" w:rsidRPr="00843851" w:rsidRDefault="00000000">
      <w:pPr>
        <w:rPr>
          <w:lang w:val="ru-RU"/>
        </w:rPr>
      </w:pPr>
      <w:r w:rsidRPr="00596145">
        <w:rPr>
          <w:b/>
          <w:bCs/>
          <w:lang w:val="ru-RU"/>
        </w:rPr>
        <w:t>Решение:</w:t>
      </w:r>
      <w:r w:rsidRPr="00843851">
        <w:rPr>
          <w:lang w:val="ru-RU"/>
        </w:rPr>
        <w:br/>
        <w:t>(решение задачи с пояснениями)</w:t>
      </w:r>
    </w:p>
    <w:p w14:paraId="346F68DA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br w:type="page"/>
      </w:r>
    </w:p>
    <w:p w14:paraId="311630B6" w14:textId="77777777" w:rsidR="004826C3" w:rsidRPr="00843851" w:rsidRDefault="00000000">
      <w:pPr>
        <w:pStyle w:val="21"/>
        <w:rPr>
          <w:lang w:val="ru-RU"/>
        </w:rPr>
      </w:pPr>
      <w:bookmarkStart w:id="2" w:name="задача-8"/>
      <w:r w:rsidRPr="00843851">
        <w:rPr>
          <w:lang w:val="ru-RU"/>
        </w:rPr>
        <w:lastRenderedPageBreak/>
        <w:t>Задача 8</w:t>
      </w:r>
      <w:bookmarkEnd w:id="2"/>
    </w:p>
    <w:p w14:paraId="3B5794D4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t>Условие:</w:t>
      </w:r>
      <w:r w:rsidRPr="00843851">
        <w:rPr>
          <w:lang w:val="ru-RU"/>
        </w:rPr>
        <w:br/>
        <w:t>(здесь указывается условие задачи)</w:t>
      </w:r>
    </w:p>
    <w:p w14:paraId="29F55345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t>Решение:</w:t>
      </w:r>
      <w:r w:rsidRPr="00843851">
        <w:rPr>
          <w:lang w:val="ru-RU"/>
        </w:rPr>
        <w:br/>
        <w:t>(решение задачи с пояснениями)</w:t>
      </w:r>
    </w:p>
    <w:p w14:paraId="43885821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br w:type="page"/>
      </w:r>
    </w:p>
    <w:p w14:paraId="60A9D090" w14:textId="77777777" w:rsidR="004826C3" w:rsidRPr="00843851" w:rsidRDefault="00000000">
      <w:pPr>
        <w:pStyle w:val="21"/>
        <w:rPr>
          <w:lang w:val="ru-RU"/>
        </w:rPr>
      </w:pPr>
      <w:bookmarkStart w:id="3" w:name="задача-11"/>
      <w:r w:rsidRPr="00843851">
        <w:rPr>
          <w:lang w:val="ru-RU"/>
        </w:rPr>
        <w:lastRenderedPageBreak/>
        <w:t>Задача 11</w:t>
      </w:r>
      <w:bookmarkEnd w:id="3"/>
    </w:p>
    <w:p w14:paraId="6DB317B3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t>Условие:</w:t>
      </w:r>
      <w:r w:rsidRPr="00843851">
        <w:rPr>
          <w:lang w:val="ru-RU"/>
        </w:rPr>
        <w:br/>
        <w:t>(здесь указывается условие задачи)</w:t>
      </w:r>
    </w:p>
    <w:p w14:paraId="0AA123BE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t>Решение:</w:t>
      </w:r>
      <w:r w:rsidRPr="00843851">
        <w:rPr>
          <w:lang w:val="ru-RU"/>
        </w:rPr>
        <w:br/>
        <w:t>(решение задачи с пояснениями)</w:t>
      </w:r>
    </w:p>
    <w:p w14:paraId="62E4F149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br w:type="page"/>
      </w:r>
    </w:p>
    <w:p w14:paraId="04095F61" w14:textId="77777777" w:rsidR="004826C3" w:rsidRPr="00843851" w:rsidRDefault="00000000">
      <w:pPr>
        <w:pStyle w:val="21"/>
        <w:rPr>
          <w:lang w:val="ru-RU"/>
        </w:rPr>
      </w:pPr>
      <w:bookmarkStart w:id="4" w:name="задача-14"/>
      <w:r w:rsidRPr="00843851">
        <w:rPr>
          <w:lang w:val="ru-RU"/>
        </w:rPr>
        <w:lastRenderedPageBreak/>
        <w:t>Задача 14</w:t>
      </w:r>
      <w:bookmarkEnd w:id="4"/>
    </w:p>
    <w:p w14:paraId="769CC841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t>Условие:</w:t>
      </w:r>
      <w:r w:rsidRPr="00843851">
        <w:rPr>
          <w:lang w:val="ru-RU"/>
        </w:rPr>
        <w:br/>
        <w:t>(здесь указывается условие задачи)</w:t>
      </w:r>
    </w:p>
    <w:p w14:paraId="77BB5268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t>Решение:</w:t>
      </w:r>
      <w:r w:rsidRPr="00843851">
        <w:rPr>
          <w:lang w:val="ru-RU"/>
        </w:rPr>
        <w:br/>
        <w:t>(решение задачи с пояснениями)</w:t>
      </w:r>
    </w:p>
    <w:p w14:paraId="68555617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br w:type="page"/>
      </w:r>
    </w:p>
    <w:p w14:paraId="2CD4A95E" w14:textId="77777777" w:rsidR="004826C3" w:rsidRPr="00843851" w:rsidRDefault="00000000">
      <w:pPr>
        <w:pStyle w:val="21"/>
        <w:rPr>
          <w:lang w:val="ru-RU"/>
        </w:rPr>
      </w:pPr>
      <w:bookmarkStart w:id="5" w:name="задача-16"/>
      <w:r w:rsidRPr="00843851">
        <w:rPr>
          <w:lang w:val="ru-RU"/>
        </w:rPr>
        <w:lastRenderedPageBreak/>
        <w:t>Задача 16</w:t>
      </w:r>
      <w:bookmarkEnd w:id="5"/>
    </w:p>
    <w:p w14:paraId="75723C09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t>Условие:</w:t>
      </w:r>
      <w:r w:rsidRPr="00843851">
        <w:rPr>
          <w:lang w:val="ru-RU"/>
        </w:rPr>
        <w:br/>
        <w:t>(здесь указывается условие задачи)</w:t>
      </w:r>
    </w:p>
    <w:p w14:paraId="3A760AA6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t>Решение:</w:t>
      </w:r>
      <w:r w:rsidRPr="00843851">
        <w:rPr>
          <w:lang w:val="ru-RU"/>
        </w:rPr>
        <w:br/>
        <w:t>(решение задачи с пояснениями)</w:t>
      </w:r>
    </w:p>
    <w:p w14:paraId="5D835300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br w:type="page"/>
      </w:r>
    </w:p>
    <w:p w14:paraId="121418E5" w14:textId="77777777" w:rsidR="004826C3" w:rsidRPr="00843851" w:rsidRDefault="00000000">
      <w:pPr>
        <w:pStyle w:val="21"/>
        <w:rPr>
          <w:lang w:val="ru-RU"/>
        </w:rPr>
      </w:pPr>
      <w:bookmarkStart w:id="6" w:name="задача-20"/>
      <w:r w:rsidRPr="00843851">
        <w:rPr>
          <w:lang w:val="ru-RU"/>
        </w:rPr>
        <w:lastRenderedPageBreak/>
        <w:t>Задача 20</w:t>
      </w:r>
      <w:bookmarkEnd w:id="6"/>
    </w:p>
    <w:p w14:paraId="280BC044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t>Условие:</w:t>
      </w:r>
      <w:r w:rsidRPr="00843851">
        <w:rPr>
          <w:lang w:val="ru-RU"/>
        </w:rPr>
        <w:br/>
        <w:t>(здесь указывается условие задачи)</w:t>
      </w:r>
    </w:p>
    <w:p w14:paraId="65DBB795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t>Решение:</w:t>
      </w:r>
      <w:r w:rsidRPr="00843851">
        <w:rPr>
          <w:lang w:val="ru-RU"/>
        </w:rPr>
        <w:br/>
        <w:t>(решение задачи с пояснениями)</w:t>
      </w:r>
    </w:p>
    <w:p w14:paraId="391EC8E3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br w:type="page"/>
      </w:r>
    </w:p>
    <w:p w14:paraId="6D0D8CAC" w14:textId="77777777" w:rsidR="004826C3" w:rsidRPr="00843851" w:rsidRDefault="00000000">
      <w:pPr>
        <w:pStyle w:val="21"/>
        <w:rPr>
          <w:lang w:val="ru-RU"/>
        </w:rPr>
      </w:pPr>
      <w:bookmarkStart w:id="7" w:name="задача-23"/>
      <w:r w:rsidRPr="00843851">
        <w:rPr>
          <w:lang w:val="ru-RU"/>
        </w:rPr>
        <w:lastRenderedPageBreak/>
        <w:t>Задача 23</w:t>
      </w:r>
      <w:bookmarkEnd w:id="7"/>
    </w:p>
    <w:p w14:paraId="3BDA8504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t>Условие:</w:t>
      </w:r>
      <w:r w:rsidRPr="00843851">
        <w:rPr>
          <w:lang w:val="ru-RU"/>
        </w:rPr>
        <w:br/>
        <w:t>(здесь указывается условие задачи)</w:t>
      </w:r>
    </w:p>
    <w:p w14:paraId="492DBEE6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t>Решение:</w:t>
      </w:r>
      <w:r w:rsidRPr="00843851">
        <w:rPr>
          <w:lang w:val="ru-RU"/>
        </w:rPr>
        <w:br/>
        <w:t>(решение задачи с пояснениями)</w:t>
      </w:r>
    </w:p>
    <w:p w14:paraId="7B014C3A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br w:type="page"/>
      </w:r>
    </w:p>
    <w:p w14:paraId="7BD642A1" w14:textId="77777777" w:rsidR="004826C3" w:rsidRPr="00843851" w:rsidRDefault="00000000">
      <w:pPr>
        <w:pStyle w:val="21"/>
        <w:rPr>
          <w:lang w:val="ru-RU"/>
        </w:rPr>
      </w:pPr>
      <w:bookmarkStart w:id="8" w:name="задача-25"/>
      <w:r w:rsidRPr="00843851">
        <w:rPr>
          <w:lang w:val="ru-RU"/>
        </w:rPr>
        <w:lastRenderedPageBreak/>
        <w:t>Задача 25</w:t>
      </w:r>
      <w:bookmarkEnd w:id="8"/>
    </w:p>
    <w:p w14:paraId="65C71A8A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t>Условие:</w:t>
      </w:r>
      <w:r w:rsidRPr="00843851">
        <w:rPr>
          <w:lang w:val="ru-RU"/>
        </w:rPr>
        <w:br/>
        <w:t>(здесь указывается условие задачи)</w:t>
      </w:r>
    </w:p>
    <w:p w14:paraId="22520A4F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t>Решение:</w:t>
      </w:r>
      <w:r w:rsidRPr="00843851">
        <w:rPr>
          <w:lang w:val="ru-RU"/>
        </w:rPr>
        <w:br/>
        <w:t>(решение задачи с пояснениями)</w:t>
      </w:r>
    </w:p>
    <w:p w14:paraId="40623AF0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br w:type="page"/>
      </w:r>
    </w:p>
    <w:p w14:paraId="137BD28C" w14:textId="77777777" w:rsidR="004826C3" w:rsidRPr="00843851" w:rsidRDefault="00000000">
      <w:pPr>
        <w:pStyle w:val="21"/>
        <w:rPr>
          <w:lang w:val="ru-RU"/>
        </w:rPr>
      </w:pPr>
      <w:bookmarkStart w:id="9" w:name="задача-30"/>
      <w:r w:rsidRPr="00843851">
        <w:rPr>
          <w:lang w:val="ru-RU"/>
        </w:rPr>
        <w:lastRenderedPageBreak/>
        <w:t>Задача 30</w:t>
      </w:r>
      <w:bookmarkEnd w:id="9"/>
    </w:p>
    <w:p w14:paraId="1048F1AB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t>Условие:</w:t>
      </w:r>
      <w:r w:rsidRPr="00843851">
        <w:rPr>
          <w:lang w:val="ru-RU"/>
        </w:rPr>
        <w:br/>
        <w:t>(здесь указывается условие задачи)</w:t>
      </w:r>
    </w:p>
    <w:p w14:paraId="596BF86C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t>Решение:</w:t>
      </w:r>
      <w:r w:rsidRPr="00843851">
        <w:rPr>
          <w:lang w:val="ru-RU"/>
        </w:rPr>
        <w:br/>
        <w:t>(решение задачи с пояснениями)</w:t>
      </w:r>
    </w:p>
    <w:p w14:paraId="1E263621" w14:textId="77777777" w:rsidR="004826C3" w:rsidRPr="00843851" w:rsidRDefault="00000000">
      <w:pPr>
        <w:rPr>
          <w:lang w:val="ru-RU"/>
        </w:rPr>
      </w:pPr>
      <w:r w:rsidRPr="00843851">
        <w:rPr>
          <w:lang w:val="ru-RU"/>
        </w:rPr>
        <w:br w:type="page"/>
      </w:r>
    </w:p>
    <w:sectPr w:rsidR="004826C3" w:rsidRPr="008438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1125542">
    <w:abstractNumId w:val="8"/>
  </w:num>
  <w:num w:numId="2" w16cid:durableId="1217621283">
    <w:abstractNumId w:val="6"/>
  </w:num>
  <w:num w:numId="3" w16cid:durableId="970130459">
    <w:abstractNumId w:val="5"/>
  </w:num>
  <w:num w:numId="4" w16cid:durableId="2133208263">
    <w:abstractNumId w:val="4"/>
  </w:num>
  <w:num w:numId="5" w16cid:durableId="323556192">
    <w:abstractNumId w:val="7"/>
  </w:num>
  <w:num w:numId="6" w16cid:durableId="1705137853">
    <w:abstractNumId w:val="3"/>
  </w:num>
  <w:num w:numId="7" w16cid:durableId="816871976">
    <w:abstractNumId w:val="2"/>
  </w:num>
  <w:num w:numId="8" w16cid:durableId="779765238">
    <w:abstractNumId w:val="1"/>
  </w:num>
  <w:num w:numId="9" w16cid:durableId="86660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FAA"/>
    <w:rsid w:val="00034616"/>
    <w:rsid w:val="0006063C"/>
    <w:rsid w:val="0015074B"/>
    <w:rsid w:val="0024377D"/>
    <w:rsid w:val="0029639D"/>
    <w:rsid w:val="00326F90"/>
    <w:rsid w:val="003C0A8D"/>
    <w:rsid w:val="004826C3"/>
    <w:rsid w:val="004A4500"/>
    <w:rsid w:val="005545EC"/>
    <w:rsid w:val="005573A3"/>
    <w:rsid w:val="00596145"/>
    <w:rsid w:val="00614ACF"/>
    <w:rsid w:val="00633A75"/>
    <w:rsid w:val="007A48F6"/>
    <w:rsid w:val="00843851"/>
    <w:rsid w:val="00955B5B"/>
    <w:rsid w:val="00963B69"/>
    <w:rsid w:val="009C3967"/>
    <w:rsid w:val="00AA1D8D"/>
    <w:rsid w:val="00AE330C"/>
    <w:rsid w:val="00B47730"/>
    <w:rsid w:val="00B57177"/>
    <w:rsid w:val="00CA060D"/>
    <w:rsid w:val="00CB0664"/>
    <w:rsid w:val="00D06174"/>
    <w:rsid w:val="00D1205F"/>
    <w:rsid w:val="00D17ED2"/>
    <w:rsid w:val="00E937E7"/>
    <w:rsid w:val="00EA4DB4"/>
    <w:rsid w:val="00FC693F"/>
    <w:rsid w:val="00FE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305AE6"/>
  <w14:defaultImageDpi w14:val="300"/>
  <w15:docId w15:val="{54035733-F3F1-47EB-993A-69ED94D8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364</Words>
  <Characters>2360</Characters>
  <Application>Microsoft Office Word</Application>
  <DocSecurity>0</DocSecurity>
  <Lines>214</Lines>
  <Paragraphs>118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Обогрелов Александр Сергеевич</cp:lastModifiedBy>
  <cp:revision>27</cp:revision>
  <dcterms:created xsi:type="dcterms:W3CDTF">2013-12-23T23:15:00Z</dcterms:created>
  <dcterms:modified xsi:type="dcterms:W3CDTF">2025-09-30T17:21:00Z</dcterms:modified>
  <cp:category/>
</cp:coreProperties>
</file>